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4DA0A" w14:textId="77777777" w:rsidR="000921CB" w:rsidRDefault="00000000">
      <w:pPr>
        <w:pStyle w:val="Heading1"/>
      </w:pPr>
      <w:r>
        <w:t>🐳 Simple &amp; Clear Docker Guide</w:t>
      </w:r>
    </w:p>
    <w:p w14:paraId="27AD9BA8" w14:textId="77777777" w:rsidR="000921CB" w:rsidRDefault="00000000">
      <w:pPr>
        <w:pStyle w:val="Heading2"/>
      </w:pPr>
      <w:r>
        <w:t>What is Docker?</w:t>
      </w:r>
    </w:p>
    <w:p w14:paraId="4A3956C5" w14:textId="77777777" w:rsidR="000921CB" w:rsidRDefault="00000000">
      <w:r>
        <w:t>Docker is a tool that helps developers package applications into containers. A container bundles everything the app needs (code, libraries, settings) into a portable box. This makes sure your app works the same everywhere—on your machine, someone else's computer, or a server.</w:t>
      </w:r>
    </w:p>
    <w:p w14:paraId="14C29C22" w14:textId="77777777" w:rsidR="000921CB" w:rsidRDefault="00000000">
      <w:pPr>
        <w:pStyle w:val="Heading2"/>
      </w:pPr>
      <w:r>
        <w:t>What is a Container?</w:t>
      </w:r>
    </w:p>
    <w:p w14:paraId="08EC92A8" w14:textId="77777777" w:rsidR="000921CB" w:rsidRDefault="00000000">
      <w:r>
        <w:t>A container is like a lightweight virtual machine. It's an isolated environment that runs your application. It includes the application code, runtime, system tools, libraries—everything needed to run your app.</w:t>
      </w:r>
    </w:p>
    <w:p w14:paraId="76C2E363" w14:textId="77777777" w:rsidR="000921CB" w:rsidRDefault="00000000">
      <w:pPr>
        <w:pStyle w:val="Heading2"/>
      </w:pPr>
      <w:r>
        <w:t>What is an Image?</w:t>
      </w:r>
    </w:p>
    <w:p w14:paraId="2D9A3B30" w14:textId="77777777" w:rsidR="000921CB" w:rsidRDefault="00000000">
      <w:r>
        <w:t>An image is a snapshot or template of a container. It's the instructions or recipe for creating containers. Once built, an image can be used to create one or many containers.</w:t>
      </w:r>
    </w:p>
    <w:p w14:paraId="10DD5B69" w14:textId="77777777" w:rsidR="000921CB" w:rsidRDefault="00000000">
      <w:pPr>
        <w:pStyle w:val="Heading2"/>
      </w:pPr>
      <w:r>
        <w:t>What is a Dockerfile?</w:t>
      </w:r>
    </w:p>
    <w:p w14:paraId="17087CC0" w14:textId="77777777" w:rsidR="000921CB" w:rsidRDefault="00000000">
      <w:r>
        <w:t>A Dockerfile is a text file with step-by-step instructions on how to build a Docker image. It tells Docker what base image to use, what files to copy, what commands to run, and what command to use to start the app.</w:t>
      </w:r>
    </w:p>
    <w:p w14:paraId="3BA68EAB" w14:textId="77777777" w:rsidR="000921CB" w:rsidRDefault="00000000">
      <w:pPr>
        <w:pStyle w:val="IntenseQuote"/>
      </w:pPr>
      <w:r>
        <w:t>Example Dockerfile:</w:t>
      </w:r>
    </w:p>
    <w:p w14:paraId="73DAFFCE" w14:textId="77777777" w:rsidR="00D05E30" w:rsidRDefault="00000000">
      <w:r w:rsidRPr="00D05E30">
        <w:rPr>
          <w:highlight w:val="yellow"/>
        </w:rPr>
        <w:t>FROM</w:t>
      </w:r>
      <w:r>
        <w:t xml:space="preserve"> python:3.10-slim</w:t>
      </w:r>
      <w:r>
        <w:br/>
      </w:r>
      <w:r w:rsidRPr="00D05E30">
        <w:rPr>
          <w:highlight w:val="yellow"/>
        </w:rPr>
        <w:t>WORKDIR /app</w:t>
      </w:r>
      <w:r w:rsidR="00D05E30">
        <w:t xml:space="preserve">   # </w:t>
      </w:r>
      <w:r w:rsidR="00D05E30" w:rsidRPr="00D05E30">
        <w:t>Create a folder inside the container called /app and switch into it</w:t>
      </w:r>
      <w:r>
        <w:br/>
      </w:r>
      <w:proofErr w:type="gramStart"/>
      <w:r w:rsidRPr="00D05E30">
        <w:rPr>
          <w:highlight w:val="yellow"/>
        </w:rPr>
        <w:t>COPY .</w:t>
      </w:r>
      <w:proofErr w:type="gramEnd"/>
      <w:r w:rsidRPr="00D05E30">
        <w:rPr>
          <w:highlight w:val="yellow"/>
        </w:rPr>
        <w:t xml:space="preserve"> .</w:t>
      </w:r>
      <w:r w:rsidR="00D05E30">
        <w:t xml:space="preserve">  # </w:t>
      </w:r>
      <w:r w:rsidR="00D05E30" w:rsidRPr="00D05E30">
        <w:t>Copy everything from your current folder (on your computer) into the /app folder in the container</w:t>
      </w:r>
      <w:r>
        <w:br/>
      </w:r>
      <w:r w:rsidRPr="00D05E30">
        <w:rPr>
          <w:highlight w:val="yellow"/>
        </w:rPr>
        <w:t xml:space="preserve">RUN pip </w:t>
      </w:r>
      <w:proofErr w:type="gramStart"/>
      <w:r w:rsidRPr="00D05E30">
        <w:rPr>
          <w:highlight w:val="yellow"/>
        </w:rPr>
        <w:t>install</w:t>
      </w:r>
      <w:proofErr w:type="gramEnd"/>
      <w:r w:rsidRPr="00D05E30">
        <w:rPr>
          <w:highlight w:val="yellow"/>
        </w:rPr>
        <w:t xml:space="preserve"> </w:t>
      </w:r>
      <w:proofErr w:type="spellStart"/>
      <w:r w:rsidR="00D05E30" w:rsidRPr="00D05E30">
        <w:rPr>
          <w:highlight w:val="yellow"/>
        </w:rPr>
        <w:t>uv</w:t>
      </w:r>
      <w:proofErr w:type="spellEnd"/>
      <w:r w:rsidR="00D05E30">
        <w:t xml:space="preserve"> # i</w:t>
      </w:r>
      <w:r w:rsidR="00D05E30" w:rsidRPr="00D05E30">
        <w:t>nstall the Python packages your app needs</w:t>
      </w:r>
    </w:p>
    <w:p w14:paraId="750750A4" w14:textId="77777777" w:rsidR="00D05E30" w:rsidRDefault="00D05E30" w:rsidP="00D05E30">
      <w:r>
        <w:t xml:space="preserve"># Sync dependencies from </w:t>
      </w:r>
      <w:proofErr w:type="spellStart"/>
      <w:proofErr w:type="gramStart"/>
      <w:r>
        <w:t>pyproject.toml</w:t>
      </w:r>
      <w:proofErr w:type="spellEnd"/>
      <w:proofErr w:type="gramEnd"/>
      <w:r>
        <w:t xml:space="preserve"> and </w:t>
      </w:r>
      <w:proofErr w:type="spellStart"/>
      <w:proofErr w:type="gramStart"/>
      <w:r>
        <w:t>uv.lock</w:t>
      </w:r>
      <w:proofErr w:type="spellEnd"/>
      <w:proofErr w:type="gramEnd"/>
    </w:p>
    <w:p w14:paraId="23C5FA4C" w14:textId="77777777" w:rsidR="00D05E30" w:rsidRDefault="00D05E30" w:rsidP="00D05E30">
      <w:r w:rsidRPr="00D05E30">
        <w:rPr>
          <w:highlight w:val="yellow"/>
        </w:rPr>
        <w:t xml:space="preserve">RUN </w:t>
      </w:r>
      <w:proofErr w:type="spellStart"/>
      <w:r w:rsidRPr="00D05E30">
        <w:rPr>
          <w:highlight w:val="yellow"/>
        </w:rPr>
        <w:t>uv</w:t>
      </w:r>
      <w:proofErr w:type="spellEnd"/>
      <w:r w:rsidRPr="00D05E30">
        <w:rPr>
          <w:highlight w:val="yellow"/>
        </w:rPr>
        <w:t xml:space="preserve"> sync</w:t>
      </w:r>
    </w:p>
    <w:p w14:paraId="7FBC0372" w14:textId="0417E557" w:rsidR="000921CB" w:rsidRDefault="00000000" w:rsidP="00D05E30">
      <w:r>
        <w:br/>
      </w:r>
      <w:r w:rsidRPr="00D05E30">
        <w:rPr>
          <w:highlight w:val="yellow"/>
        </w:rPr>
        <w:t>CMD ["python", "main.py</w:t>
      </w:r>
      <w:proofErr w:type="gramStart"/>
      <w:r w:rsidRPr="00D05E30">
        <w:rPr>
          <w:highlight w:val="yellow"/>
        </w:rPr>
        <w:t>"]</w:t>
      </w:r>
      <w:r w:rsidR="00D05E30">
        <w:t xml:space="preserve">  #</w:t>
      </w:r>
      <w:proofErr w:type="gramEnd"/>
      <w:r w:rsidR="00D05E30">
        <w:t xml:space="preserve"> </w:t>
      </w:r>
      <w:r w:rsidR="00D05E30" w:rsidRPr="00D05E30">
        <w:t>Tell Docker what command to run when the container starts (runs your app)</w:t>
      </w:r>
      <w:r>
        <w:br/>
      </w:r>
    </w:p>
    <w:p w14:paraId="4AD62830" w14:textId="3D9F29D4" w:rsidR="00D05E30" w:rsidRPr="00D05E30" w:rsidRDefault="00D05E30">
      <w:pPr>
        <w:rPr>
          <w:b/>
          <w:bCs/>
          <w:color w:val="EE0000"/>
        </w:rPr>
      </w:pPr>
      <w:r w:rsidRPr="00D05E30">
        <w:rPr>
          <w:b/>
          <w:bCs/>
          <w:color w:val="EE0000"/>
        </w:rPr>
        <w:t>The programming language (or framework) you use determines the base image you should choose.</w:t>
      </w:r>
    </w:p>
    <w:p w14:paraId="6ADD17A2" w14:textId="77777777" w:rsidR="000921CB" w:rsidRDefault="00000000">
      <w:r>
        <w:t>Line by line explanation:</w:t>
      </w:r>
    </w:p>
    <w:p w14:paraId="3EE09F5B" w14:textId="77777777" w:rsidR="000921CB" w:rsidRDefault="00000000">
      <w:r>
        <w:lastRenderedPageBreak/>
        <w:t>- FROM: Use a base image with Python 3.10.</w:t>
      </w:r>
      <w:r>
        <w:br/>
        <w:t>- WORKDIR: Set working directory inside the container.</w:t>
      </w:r>
      <w:r>
        <w:br/>
        <w:t>- COPY: Copy all files from your current folder into the container.</w:t>
      </w:r>
      <w:r>
        <w:br/>
        <w:t>- RUN: Install Python dependencies.</w:t>
      </w:r>
      <w:r>
        <w:br/>
        <w:t>- CMD: Define the command to run when the container starts.</w:t>
      </w:r>
    </w:p>
    <w:p w14:paraId="4A4E497D" w14:textId="77777777" w:rsidR="000921CB" w:rsidRDefault="00000000">
      <w:pPr>
        <w:pStyle w:val="Heading2"/>
      </w:pPr>
      <w:proofErr w:type="gramStart"/>
      <w:r>
        <w:t>.</w:t>
      </w:r>
      <w:proofErr w:type="spellStart"/>
      <w:r>
        <w:t>dockerignore</w:t>
      </w:r>
      <w:proofErr w:type="spellEnd"/>
      <w:proofErr w:type="gramEnd"/>
      <w:r>
        <w:t xml:space="preserve"> File</w:t>
      </w:r>
    </w:p>
    <w:p w14:paraId="4B035EB4" w14:textId="0430E000" w:rsidR="00A96A42" w:rsidRPr="00A96A42" w:rsidRDefault="00A96A42" w:rsidP="00A96A42">
      <w:r w:rsidRPr="00A96A42">
        <w:drawing>
          <wp:inline distT="0" distB="0" distL="0" distR="0" wp14:anchorId="620E21C9" wp14:editId="67D1EAC7">
            <wp:extent cx="2591162" cy="2010056"/>
            <wp:effectExtent l="0" t="0" r="0" b="9525"/>
            <wp:docPr id="18444329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3294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1BAC" w14:textId="77777777" w:rsidR="000921CB" w:rsidRDefault="00000000">
      <w:r>
        <w:t>This file tells Docker which files to ignore when building the image (like .gitignore).</w:t>
      </w:r>
    </w:p>
    <w:p w14:paraId="3C0AFDE4" w14:textId="77777777" w:rsidR="00A96A42" w:rsidRDefault="00A96A42" w:rsidP="00A96A42">
      <w:r>
        <w:t>__</w:t>
      </w:r>
      <w:proofErr w:type="spellStart"/>
      <w:r>
        <w:t>pycache</w:t>
      </w:r>
      <w:proofErr w:type="spellEnd"/>
      <w:r>
        <w:t>__/</w:t>
      </w:r>
    </w:p>
    <w:p w14:paraId="0CBAEE0C" w14:textId="77777777" w:rsidR="00A96A42" w:rsidRDefault="00A96A42" w:rsidP="00A96A42">
      <w:r>
        <w:t>*.</w:t>
      </w:r>
      <w:proofErr w:type="spellStart"/>
      <w:r>
        <w:t>pyc</w:t>
      </w:r>
      <w:proofErr w:type="spellEnd"/>
    </w:p>
    <w:p w14:paraId="7A4AEA25" w14:textId="77777777" w:rsidR="00A96A42" w:rsidRDefault="00A96A42" w:rsidP="00A96A42">
      <w:r>
        <w:t>*.log</w:t>
      </w:r>
    </w:p>
    <w:p w14:paraId="27057897" w14:textId="77777777" w:rsidR="00A96A42" w:rsidRDefault="00A96A42" w:rsidP="00A96A42">
      <w:proofErr w:type="gramStart"/>
      <w:r>
        <w:t>.env</w:t>
      </w:r>
      <w:proofErr w:type="gramEnd"/>
    </w:p>
    <w:p w14:paraId="17F0091B" w14:textId="77777777" w:rsidR="00A96A42" w:rsidRDefault="00A96A42" w:rsidP="00A96A42">
      <w:proofErr w:type="gramStart"/>
      <w:r>
        <w:t>.git</w:t>
      </w:r>
      <w:proofErr w:type="gramEnd"/>
      <w:r>
        <w:t>/</w:t>
      </w:r>
    </w:p>
    <w:p w14:paraId="40407877" w14:textId="6E9A18E3" w:rsidR="000921CB" w:rsidRDefault="00A96A42" w:rsidP="00A96A42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</w:t>
      </w:r>
      <w:r w:rsidR="00000000">
        <w:br/>
      </w:r>
    </w:p>
    <w:p w14:paraId="045A450D" w14:textId="77777777" w:rsidR="000921CB" w:rsidRDefault="00000000">
      <w:pPr>
        <w:pStyle w:val="Heading2"/>
      </w:pPr>
      <w:r>
        <w:t>Common Docker Commands</w:t>
      </w:r>
    </w:p>
    <w:p w14:paraId="1617B2B5" w14:textId="77777777" w:rsidR="000921CB" w:rsidRDefault="00000000">
      <w:pPr>
        <w:pStyle w:val="ListBullet"/>
      </w:pPr>
      <w:r>
        <w:t>Check Docker version: docker --version</w:t>
      </w:r>
    </w:p>
    <w:p w14:paraId="262F78F6" w14:textId="77777777" w:rsidR="000921CB" w:rsidRDefault="00000000">
      <w:pPr>
        <w:pStyle w:val="ListBullet"/>
      </w:pPr>
      <w:r>
        <w:t>Build an image: docker build -t myapp .</w:t>
      </w:r>
    </w:p>
    <w:p w14:paraId="0640397B" w14:textId="77777777" w:rsidR="000921CB" w:rsidRDefault="00000000">
      <w:pPr>
        <w:pStyle w:val="ListBullet"/>
      </w:pPr>
      <w:r>
        <w:t>Run a container: docker run myapp</w:t>
      </w:r>
    </w:p>
    <w:p w14:paraId="68E9DB6E" w14:textId="77777777" w:rsidR="000921CB" w:rsidRDefault="00000000">
      <w:pPr>
        <w:pStyle w:val="ListBullet"/>
      </w:pPr>
      <w:r>
        <w:t>Run with ports: docker run -p 5000:5000 myapp</w:t>
      </w:r>
    </w:p>
    <w:p w14:paraId="6E93EA31" w14:textId="77777777" w:rsidR="000921CB" w:rsidRDefault="00000000">
      <w:pPr>
        <w:pStyle w:val="ListBullet"/>
      </w:pPr>
      <w:r>
        <w:t>List running containers: docker ps</w:t>
      </w:r>
    </w:p>
    <w:p w14:paraId="3B8C54D5" w14:textId="77777777" w:rsidR="000921CB" w:rsidRDefault="00000000">
      <w:pPr>
        <w:pStyle w:val="ListBullet"/>
      </w:pPr>
      <w:r>
        <w:t>List all containers: docker ps -a</w:t>
      </w:r>
    </w:p>
    <w:p w14:paraId="119F531D" w14:textId="77777777" w:rsidR="000921CB" w:rsidRDefault="00000000">
      <w:pPr>
        <w:pStyle w:val="ListBullet"/>
      </w:pPr>
      <w:r>
        <w:t>Stop a container: docker stop &lt;container_id&gt;</w:t>
      </w:r>
    </w:p>
    <w:p w14:paraId="284429F2" w14:textId="77777777" w:rsidR="000921CB" w:rsidRDefault="00000000">
      <w:pPr>
        <w:pStyle w:val="ListBullet"/>
      </w:pPr>
      <w:r>
        <w:t>Remove a container: docker rm &lt;container_id&gt;</w:t>
      </w:r>
    </w:p>
    <w:p w14:paraId="5A09FB69" w14:textId="77777777" w:rsidR="000921CB" w:rsidRDefault="00000000">
      <w:pPr>
        <w:pStyle w:val="ListBullet"/>
      </w:pPr>
      <w:r>
        <w:t>Remove an image: docker rmi myapp</w:t>
      </w:r>
    </w:p>
    <w:p w14:paraId="4BFEC475" w14:textId="77777777" w:rsidR="000921CB" w:rsidRDefault="00000000">
      <w:pPr>
        <w:pStyle w:val="ListBullet"/>
      </w:pPr>
      <w:r>
        <w:t>Enter a container: docker exec -it &lt;container_id&gt; /bin/bash</w:t>
      </w:r>
    </w:p>
    <w:p w14:paraId="07C3AA21" w14:textId="77777777" w:rsidR="000921CB" w:rsidRDefault="00000000">
      <w:pPr>
        <w:pStyle w:val="Heading2"/>
      </w:pPr>
      <w:r>
        <w:lastRenderedPageBreak/>
        <w:t>Example: Python App in Docker</w:t>
      </w:r>
    </w:p>
    <w:p w14:paraId="78625D7F" w14:textId="77777777" w:rsidR="000921CB" w:rsidRDefault="00000000">
      <w:r>
        <w:t>Folder structure:</w:t>
      </w:r>
    </w:p>
    <w:p w14:paraId="70A9C31A" w14:textId="77777777" w:rsidR="000921CB" w:rsidRDefault="00000000">
      <w:r>
        <w:t>myapp/</w:t>
      </w:r>
      <w:r>
        <w:br/>
        <w:t>├── app.py</w:t>
      </w:r>
      <w:r>
        <w:br/>
        <w:t>├── requirements.txt</w:t>
      </w:r>
      <w:r>
        <w:br/>
        <w:t>└── Dockerfile</w:t>
      </w:r>
      <w:r>
        <w:br/>
      </w:r>
    </w:p>
    <w:p w14:paraId="3BAEA0ED" w14:textId="77777777" w:rsidR="000921CB" w:rsidRDefault="00000000">
      <w:r>
        <w:t>app.py</w:t>
      </w:r>
    </w:p>
    <w:p w14:paraId="35606DE7" w14:textId="77777777" w:rsidR="000921CB" w:rsidRDefault="00000000">
      <w:r>
        <w:t>print("Hello from Docker!")</w:t>
      </w:r>
    </w:p>
    <w:p w14:paraId="4F650D89" w14:textId="77777777" w:rsidR="000921CB" w:rsidRDefault="00000000">
      <w:r>
        <w:t>requirements.txt (can be empty or have packages)</w:t>
      </w:r>
    </w:p>
    <w:p w14:paraId="72C519B5" w14:textId="77777777" w:rsidR="000921CB" w:rsidRDefault="00000000">
      <w:r>
        <w:t>Build and run:</w:t>
      </w:r>
    </w:p>
    <w:p w14:paraId="0E7825E6" w14:textId="77777777" w:rsidR="000921CB" w:rsidRDefault="00000000">
      <w:r>
        <w:t>cd myapp</w:t>
      </w:r>
      <w:r>
        <w:br/>
        <w:t>docker build -t my-python-app .</w:t>
      </w:r>
      <w:r>
        <w:br/>
        <w:t>docker run my-python-app</w:t>
      </w:r>
      <w:r>
        <w:br/>
      </w:r>
    </w:p>
    <w:p w14:paraId="3252A6D2" w14:textId="77777777" w:rsidR="000921CB" w:rsidRDefault="00000000">
      <w:r>
        <w:t>Output: Hello from Docker!</w:t>
      </w:r>
    </w:p>
    <w:p w14:paraId="232C96E7" w14:textId="77777777" w:rsidR="00A96A42" w:rsidRPr="00A96A42" w:rsidRDefault="00A96A42" w:rsidP="00A96A42">
      <w:pPr>
        <w:pStyle w:val="Heading2"/>
      </w:pPr>
      <w:r w:rsidRPr="00A96A42">
        <w:t>Optional but Useful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4549"/>
        <w:gridCol w:w="2803"/>
      </w:tblGrid>
      <w:tr w:rsidR="00A96A42" w:rsidRPr="00A96A42" w14:paraId="74F7493C" w14:textId="77777777" w:rsidTr="00A96A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5EBDF" w14:textId="77777777" w:rsidR="00A96A42" w:rsidRPr="00A96A42" w:rsidRDefault="00A96A42" w:rsidP="00A96A42">
            <w:pPr>
              <w:rPr>
                <w:b/>
                <w:bCs/>
              </w:rPr>
            </w:pPr>
            <w:r w:rsidRPr="00A96A4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8567637" w14:textId="77777777" w:rsidR="00A96A42" w:rsidRPr="00A96A42" w:rsidRDefault="00A96A42" w:rsidP="00A96A42">
            <w:pPr>
              <w:rPr>
                <w:b/>
                <w:bCs/>
              </w:rPr>
            </w:pPr>
            <w:r w:rsidRPr="00A96A42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80222A1" w14:textId="77777777" w:rsidR="00A96A42" w:rsidRPr="00A96A42" w:rsidRDefault="00A96A42" w:rsidP="00A96A42">
            <w:pPr>
              <w:rPr>
                <w:b/>
                <w:bCs/>
              </w:rPr>
            </w:pPr>
            <w:r w:rsidRPr="00A96A42">
              <w:rPr>
                <w:b/>
                <w:bCs/>
              </w:rPr>
              <w:t>Example</w:t>
            </w:r>
          </w:p>
        </w:tc>
      </w:tr>
      <w:tr w:rsidR="00A96A42" w:rsidRPr="00A96A42" w14:paraId="3D3E4472" w14:textId="77777777" w:rsidTr="00A96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7F54" w14:textId="77777777" w:rsidR="00A96A42" w:rsidRPr="00A96A42" w:rsidRDefault="00A96A42" w:rsidP="00A96A42">
            <w:r w:rsidRPr="00A96A42">
              <w:t>EXPOSE</w:t>
            </w:r>
          </w:p>
        </w:tc>
        <w:tc>
          <w:tcPr>
            <w:tcW w:w="0" w:type="auto"/>
            <w:vAlign w:val="center"/>
            <w:hideMark/>
          </w:tcPr>
          <w:p w14:paraId="133E8F29" w14:textId="77777777" w:rsidR="00A96A42" w:rsidRPr="00A96A42" w:rsidRDefault="00A96A42" w:rsidP="00A96A42">
            <w:r w:rsidRPr="00A96A42">
              <w:t>Documents the port your app uses (optional, not mandatory)</w:t>
            </w:r>
          </w:p>
        </w:tc>
        <w:tc>
          <w:tcPr>
            <w:tcW w:w="0" w:type="auto"/>
            <w:vAlign w:val="center"/>
            <w:hideMark/>
          </w:tcPr>
          <w:p w14:paraId="6206E2F9" w14:textId="77777777" w:rsidR="00A96A42" w:rsidRPr="00A96A42" w:rsidRDefault="00A96A42" w:rsidP="00A96A42">
            <w:r w:rsidRPr="00A96A42">
              <w:t>EXPOSE 8000</w:t>
            </w:r>
          </w:p>
        </w:tc>
      </w:tr>
      <w:tr w:rsidR="00A96A42" w:rsidRPr="00A96A42" w14:paraId="0A66537C" w14:textId="77777777" w:rsidTr="00A96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4A906" w14:textId="77777777" w:rsidR="00A96A42" w:rsidRPr="00A96A42" w:rsidRDefault="00A96A42" w:rsidP="00A96A42">
            <w:r w:rsidRPr="00A96A42">
              <w:t>ENV</w:t>
            </w:r>
          </w:p>
        </w:tc>
        <w:tc>
          <w:tcPr>
            <w:tcW w:w="0" w:type="auto"/>
            <w:vAlign w:val="center"/>
            <w:hideMark/>
          </w:tcPr>
          <w:p w14:paraId="31651C54" w14:textId="77777777" w:rsidR="00A96A42" w:rsidRPr="00A96A42" w:rsidRDefault="00A96A42" w:rsidP="00A96A42">
            <w:r w:rsidRPr="00A96A42">
              <w:t>Sets environment variables</w:t>
            </w:r>
          </w:p>
        </w:tc>
        <w:tc>
          <w:tcPr>
            <w:tcW w:w="0" w:type="auto"/>
            <w:vAlign w:val="center"/>
            <w:hideMark/>
          </w:tcPr>
          <w:p w14:paraId="0EFC917E" w14:textId="77777777" w:rsidR="00A96A42" w:rsidRPr="00A96A42" w:rsidRDefault="00A96A42" w:rsidP="00A96A42">
            <w:r w:rsidRPr="00A96A42">
              <w:t>ENV PYTHONUNBUFFERED=1</w:t>
            </w:r>
          </w:p>
        </w:tc>
      </w:tr>
      <w:tr w:rsidR="00A96A42" w:rsidRPr="00A96A42" w14:paraId="1EF9A3D2" w14:textId="77777777" w:rsidTr="00A96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D852E" w14:textId="77777777" w:rsidR="00A96A42" w:rsidRPr="00A96A42" w:rsidRDefault="00A96A42" w:rsidP="00A96A42">
            <w:r w:rsidRPr="00A96A42">
              <w:t>ENTRYPOINT</w:t>
            </w:r>
          </w:p>
        </w:tc>
        <w:tc>
          <w:tcPr>
            <w:tcW w:w="0" w:type="auto"/>
            <w:vAlign w:val="center"/>
            <w:hideMark/>
          </w:tcPr>
          <w:p w14:paraId="400AF3FA" w14:textId="77777777" w:rsidR="00A96A42" w:rsidRPr="00A96A42" w:rsidRDefault="00A96A42" w:rsidP="00A96A42">
            <w:r w:rsidRPr="00A96A42">
              <w:t>Like CMD, but more strict/overridable</w:t>
            </w:r>
          </w:p>
        </w:tc>
        <w:tc>
          <w:tcPr>
            <w:tcW w:w="0" w:type="auto"/>
            <w:vAlign w:val="center"/>
            <w:hideMark/>
          </w:tcPr>
          <w:p w14:paraId="7F3E957C" w14:textId="77777777" w:rsidR="00A96A42" w:rsidRPr="00A96A42" w:rsidRDefault="00A96A42" w:rsidP="00A96A42">
            <w:r w:rsidRPr="00A96A42">
              <w:t>ENTRYPOINT ["python"]</w:t>
            </w:r>
          </w:p>
        </w:tc>
      </w:tr>
      <w:tr w:rsidR="00A96A42" w:rsidRPr="00A96A42" w14:paraId="6F433460" w14:textId="77777777" w:rsidTr="00A96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66CF" w14:textId="77777777" w:rsidR="00A96A42" w:rsidRPr="00A96A42" w:rsidRDefault="00A96A42" w:rsidP="00A96A42">
            <w:proofErr w:type="gramStart"/>
            <w:r w:rsidRPr="00A96A42">
              <w:t>.</w:t>
            </w:r>
            <w:proofErr w:type="spellStart"/>
            <w:r w:rsidRPr="00A96A42">
              <w:t>dockerignore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58B03E4" w14:textId="77777777" w:rsidR="00A96A42" w:rsidRPr="00A96A42" w:rsidRDefault="00A96A42" w:rsidP="00A96A42">
            <w:proofErr w:type="gramStart"/>
            <w:r w:rsidRPr="00A96A42">
              <w:t>Skips</w:t>
            </w:r>
            <w:proofErr w:type="gramEnd"/>
            <w:r w:rsidRPr="00A96A42">
              <w:t xml:space="preserve"> files/folders when building (</w:t>
            </w:r>
            <w:proofErr w:type="gramStart"/>
            <w:r w:rsidRPr="00A96A42">
              <w:t>like .</w:t>
            </w:r>
            <w:proofErr w:type="spellStart"/>
            <w:r w:rsidRPr="00A96A42">
              <w:t>gitignore</w:t>
            </w:r>
            <w:proofErr w:type="spellEnd"/>
            <w:proofErr w:type="gramEnd"/>
            <w:r w:rsidRPr="00A96A42">
              <w:t>)</w:t>
            </w:r>
          </w:p>
        </w:tc>
        <w:tc>
          <w:tcPr>
            <w:tcW w:w="0" w:type="auto"/>
            <w:vAlign w:val="center"/>
            <w:hideMark/>
          </w:tcPr>
          <w:p w14:paraId="012122DD" w14:textId="77777777" w:rsidR="00A96A42" w:rsidRPr="00A96A42" w:rsidRDefault="00A96A42" w:rsidP="00A96A42">
            <w:proofErr w:type="gramStart"/>
            <w:r w:rsidRPr="00A96A42">
              <w:t>.</w:t>
            </w:r>
            <w:proofErr w:type="spellStart"/>
            <w:r w:rsidRPr="00A96A42">
              <w:t>dockerignore</w:t>
            </w:r>
            <w:proofErr w:type="spellEnd"/>
            <w:proofErr w:type="gramEnd"/>
            <w:r w:rsidRPr="00A96A42">
              <w:t xml:space="preserve"> file</w:t>
            </w:r>
          </w:p>
        </w:tc>
      </w:tr>
    </w:tbl>
    <w:p w14:paraId="3F4D308C" w14:textId="77777777" w:rsidR="00A96A42" w:rsidRDefault="00A96A42"/>
    <w:p w14:paraId="27D69DF5" w14:textId="77777777" w:rsidR="000921CB" w:rsidRDefault="00000000">
      <w:pPr>
        <w:pStyle w:val="Heading2"/>
      </w:pPr>
      <w:r>
        <w:t>Docker Hub</w:t>
      </w:r>
    </w:p>
    <w:p w14:paraId="6F768768" w14:textId="77777777" w:rsidR="000921CB" w:rsidRDefault="00000000">
      <w:r>
        <w:t>Docker Hub is a cloud registry where you can find and share Docker images. You can pull official images like Python, or push your own.</w:t>
      </w:r>
    </w:p>
    <w:p w14:paraId="3135A4F5" w14:textId="77777777" w:rsidR="000921CB" w:rsidRDefault="00000000">
      <w:r>
        <w:t>docker pull python</w:t>
      </w:r>
      <w:r>
        <w:br/>
        <w:t>docker login</w:t>
      </w:r>
      <w:r>
        <w:br/>
      </w:r>
      <w:r>
        <w:lastRenderedPageBreak/>
        <w:t>docker tag myapp username/myapp</w:t>
      </w:r>
      <w:r>
        <w:br/>
        <w:t>docker push username/myapp</w:t>
      </w:r>
      <w:r>
        <w:br/>
      </w:r>
    </w:p>
    <w:p w14:paraId="72060E5D" w14:textId="77777777" w:rsidR="000921CB" w:rsidRDefault="00000000">
      <w:pPr>
        <w:pStyle w:val="Heading2"/>
      </w:pPr>
      <w:r>
        <w:t>Summary</w:t>
      </w:r>
    </w:p>
    <w:p w14:paraId="6D61EAF0" w14:textId="77777777" w:rsidR="000921CB" w:rsidRDefault="00000000">
      <w:r>
        <w:t>- Docker: tool to containerize apps.</w:t>
      </w:r>
      <w:r>
        <w:br/>
        <w:t>- Image: recipe to build a container.</w:t>
      </w:r>
      <w:r>
        <w:br/>
        <w:t>- Container: running instance of an image.</w:t>
      </w:r>
      <w:r>
        <w:br/>
        <w:t>- Dockerfile: instructions to build an image.</w:t>
      </w:r>
      <w:r>
        <w:br/>
        <w:t>- Docker Hub: image sharing service.</w:t>
      </w:r>
      <w:r>
        <w:br/>
        <w:t xml:space="preserve">- Commands: build, run, stop, exec, </w:t>
      </w:r>
      <w:proofErr w:type="spellStart"/>
      <w:r>
        <w:t>ps</w:t>
      </w:r>
      <w:proofErr w:type="spellEnd"/>
      <w:r>
        <w:t>, etc.</w:t>
      </w:r>
    </w:p>
    <w:p w14:paraId="7678F1A8" w14:textId="77777777" w:rsidR="00A96A42" w:rsidRDefault="00A96A42"/>
    <w:p w14:paraId="4031055F" w14:textId="654454B2" w:rsidR="00A96A42" w:rsidRDefault="00A96A42" w:rsidP="00A96A42">
      <w:pPr>
        <w:pStyle w:val="Heading2"/>
      </w:pPr>
      <w:r w:rsidRPr="00A96A42">
        <w:t>How to Build and Run a Docker Image &amp; Container</w:t>
      </w:r>
    </w:p>
    <w:p w14:paraId="033CB8F4" w14:textId="556F9FAC" w:rsidR="00A96A42" w:rsidRPr="00404801" w:rsidRDefault="00A96A42" w:rsidP="00A96A42">
      <w:pPr>
        <w:rPr>
          <w:b/>
          <w:bCs/>
          <w:sz w:val="32"/>
          <w:szCs w:val="32"/>
          <w:u w:val="single"/>
        </w:rPr>
      </w:pPr>
      <w:r w:rsidRPr="00404801">
        <w:rPr>
          <w:b/>
          <w:bCs/>
          <w:sz w:val="32"/>
          <w:szCs w:val="32"/>
          <w:u w:val="single"/>
        </w:rPr>
        <w:t>Step 1: Build the Docker Image</w:t>
      </w:r>
    </w:p>
    <w:p w14:paraId="5695DA5B" w14:textId="6EB8F827" w:rsidR="00404801" w:rsidRDefault="00404801" w:rsidP="00A96A42">
      <w:r w:rsidRPr="00404801">
        <w:t xml:space="preserve">You create an image by running </w:t>
      </w:r>
      <w:proofErr w:type="gramStart"/>
      <w:r w:rsidRPr="00404801">
        <w:t>docker</w:t>
      </w:r>
      <w:proofErr w:type="gramEnd"/>
      <w:r w:rsidRPr="00404801">
        <w:t xml:space="preserve"> build in the directory where your </w:t>
      </w:r>
      <w:proofErr w:type="spellStart"/>
      <w:r w:rsidRPr="00404801">
        <w:t>Dockerfile</w:t>
      </w:r>
      <w:proofErr w:type="spellEnd"/>
      <w:r w:rsidRPr="00404801">
        <w:t xml:space="preserve"> lives.</w:t>
      </w:r>
    </w:p>
    <w:p w14:paraId="65869B1E" w14:textId="3D0ABEF0" w:rsidR="00A96A42" w:rsidRDefault="00A96A42" w:rsidP="00A96A42">
      <w:r w:rsidRPr="00A96A42">
        <w:rPr>
          <w:color w:val="EE0000"/>
        </w:rPr>
        <w:t xml:space="preserve">docker build -t </w:t>
      </w:r>
      <w:proofErr w:type="spellStart"/>
      <w:proofErr w:type="gramStart"/>
      <w:r w:rsidRPr="00A96A42">
        <w:rPr>
          <w:color w:val="EE0000"/>
        </w:rPr>
        <w:t>myapp:latest</w:t>
      </w:r>
      <w:proofErr w:type="spellEnd"/>
      <w:proofErr w:type="gramEnd"/>
      <w:r w:rsidRPr="00A96A42">
        <w:rPr>
          <w:color w:val="EE0000"/>
        </w:rPr>
        <w:t xml:space="preserve"> </w:t>
      </w:r>
      <w:r w:rsidRPr="00A96A42">
        <w:t>.</w:t>
      </w:r>
    </w:p>
    <w:p w14:paraId="4C500FD9" w14:textId="77777777" w:rsidR="00404801" w:rsidRPr="00404801" w:rsidRDefault="00404801" w:rsidP="00404801">
      <w:pPr>
        <w:numPr>
          <w:ilvl w:val="0"/>
          <w:numId w:val="10"/>
        </w:numPr>
      </w:pPr>
      <w:r w:rsidRPr="00404801">
        <w:t>docker build — builds an image.</w:t>
      </w:r>
    </w:p>
    <w:p w14:paraId="367CE501" w14:textId="77777777" w:rsidR="00404801" w:rsidRPr="00404801" w:rsidRDefault="00404801" w:rsidP="00404801">
      <w:pPr>
        <w:numPr>
          <w:ilvl w:val="0"/>
          <w:numId w:val="10"/>
        </w:numPr>
      </w:pPr>
      <w:r w:rsidRPr="00404801">
        <w:t xml:space="preserve">-t </w:t>
      </w:r>
      <w:proofErr w:type="spellStart"/>
      <w:proofErr w:type="gramStart"/>
      <w:r w:rsidRPr="00404801">
        <w:t>myapp:latest</w:t>
      </w:r>
      <w:proofErr w:type="spellEnd"/>
      <w:proofErr w:type="gramEnd"/>
      <w:r w:rsidRPr="00404801">
        <w:t xml:space="preserve"> — tags the image with name </w:t>
      </w:r>
      <w:proofErr w:type="spellStart"/>
      <w:r w:rsidRPr="00404801">
        <w:t>myapp</w:t>
      </w:r>
      <w:proofErr w:type="spellEnd"/>
      <w:r w:rsidRPr="00404801">
        <w:t xml:space="preserve"> and tag latest.</w:t>
      </w:r>
    </w:p>
    <w:p w14:paraId="706A23CA" w14:textId="77777777" w:rsidR="00404801" w:rsidRPr="00404801" w:rsidRDefault="00404801" w:rsidP="00404801">
      <w:pPr>
        <w:numPr>
          <w:ilvl w:val="0"/>
          <w:numId w:val="10"/>
        </w:numPr>
      </w:pPr>
      <w:r w:rsidRPr="00404801">
        <w:t xml:space="preserve">. — current directory (where </w:t>
      </w:r>
      <w:proofErr w:type="spellStart"/>
      <w:r w:rsidRPr="00404801">
        <w:t>Dockerfile</w:t>
      </w:r>
      <w:proofErr w:type="spellEnd"/>
      <w:r w:rsidRPr="00404801">
        <w:t xml:space="preserve"> and code are).</w:t>
      </w:r>
    </w:p>
    <w:p w14:paraId="5BC3BCC9" w14:textId="0F837982" w:rsidR="00404801" w:rsidRPr="00404801" w:rsidRDefault="00404801" w:rsidP="00A96A42">
      <w:pPr>
        <w:rPr>
          <w:b/>
          <w:bCs/>
          <w:sz w:val="32"/>
          <w:szCs w:val="32"/>
          <w:u w:val="single"/>
        </w:rPr>
      </w:pPr>
      <w:r w:rsidRPr="00404801">
        <w:rPr>
          <w:b/>
          <w:bCs/>
          <w:sz w:val="32"/>
          <w:szCs w:val="32"/>
          <w:u w:val="single"/>
        </w:rPr>
        <w:t>Step 2: List Your Docker Images (optional)</w:t>
      </w:r>
    </w:p>
    <w:p w14:paraId="74D9A1A7" w14:textId="75B5E877" w:rsidR="00404801" w:rsidRDefault="00404801" w:rsidP="00A96A42">
      <w:pPr>
        <w:rPr>
          <w:b/>
          <w:bCs/>
          <w:color w:val="EE0000"/>
        </w:rPr>
      </w:pPr>
      <w:r w:rsidRPr="00404801">
        <w:rPr>
          <w:b/>
          <w:bCs/>
          <w:color w:val="EE0000"/>
        </w:rPr>
        <w:t>docker images</w:t>
      </w:r>
    </w:p>
    <w:p w14:paraId="59FE5201" w14:textId="6E959C67" w:rsidR="00404801" w:rsidRDefault="00404801" w:rsidP="00A96A42">
      <w:pPr>
        <w:rPr>
          <w:b/>
          <w:bCs/>
          <w:sz w:val="32"/>
          <w:szCs w:val="32"/>
          <w:u w:val="single"/>
        </w:rPr>
      </w:pPr>
      <w:r w:rsidRPr="00404801">
        <w:rPr>
          <w:b/>
          <w:bCs/>
          <w:sz w:val="32"/>
          <w:szCs w:val="32"/>
          <w:u w:val="single"/>
        </w:rPr>
        <w:t>Step 3: Run a Container from Your Image</w:t>
      </w:r>
    </w:p>
    <w:p w14:paraId="4FDC72C6" w14:textId="66E63549" w:rsidR="00404801" w:rsidRDefault="00404801" w:rsidP="00A96A42">
      <w:pPr>
        <w:rPr>
          <w:b/>
          <w:bCs/>
          <w:color w:val="C00000"/>
        </w:rPr>
      </w:pPr>
      <w:r w:rsidRPr="00404801">
        <w:rPr>
          <w:b/>
          <w:bCs/>
          <w:color w:val="C00000"/>
        </w:rPr>
        <w:t xml:space="preserve">docker run --name </w:t>
      </w:r>
      <w:proofErr w:type="spellStart"/>
      <w:r w:rsidRPr="00404801">
        <w:rPr>
          <w:b/>
          <w:bCs/>
          <w:color w:val="C00000"/>
        </w:rPr>
        <w:t>myapp</w:t>
      </w:r>
      <w:proofErr w:type="spellEnd"/>
      <w:r w:rsidRPr="00404801">
        <w:rPr>
          <w:b/>
          <w:bCs/>
          <w:color w:val="C00000"/>
        </w:rPr>
        <w:t xml:space="preserve">-container -d -p 8000:8000 </w:t>
      </w:r>
      <w:proofErr w:type="spellStart"/>
      <w:proofErr w:type="gramStart"/>
      <w:r w:rsidRPr="00404801">
        <w:rPr>
          <w:b/>
          <w:bCs/>
          <w:color w:val="C00000"/>
        </w:rPr>
        <w:t>myapp:latest</w:t>
      </w:r>
      <w:proofErr w:type="spellEnd"/>
      <w:proofErr w:type="gramEnd"/>
    </w:p>
    <w:p w14:paraId="32940136" w14:textId="77777777" w:rsidR="00404801" w:rsidRPr="00404801" w:rsidRDefault="00404801" w:rsidP="00404801">
      <w:pPr>
        <w:rPr>
          <w:b/>
          <w:bCs/>
        </w:rPr>
      </w:pPr>
      <w:r w:rsidRPr="00404801">
        <w:rPr>
          <w:b/>
          <w:bCs/>
          <w:highlight w:val="yellow"/>
        </w:rPr>
        <w:t>Explanation:</w:t>
      </w:r>
    </w:p>
    <w:p w14:paraId="72FF4503" w14:textId="77777777" w:rsidR="00404801" w:rsidRPr="00404801" w:rsidRDefault="00404801" w:rsidP="00404801">
      <w:pPr>
        <w:numPr>
          <w:ilvl w:val="0"/>
          <w:numId w:val="11"/>
        </w:numPr>
        <w:rPr>
          <w:b/>
          <w:bCs/>
        </w:rPr>
      </w:pPr>
      <w:r w:rsidRPr="00404801">
        <w:rPr>
          <w:b/>
          <w:bCs/>
        </w:rPr>
        <w:t>docker run — run a container.</w:t>
      </w:r>
    </w:p>
    <w:p w14:paraId="46078079" w14:textId="77777777" w:rsidR="00404801" w:rsidRPr="00404801" w:rsidRDefault="00404801" w:rsidP="00404801">
      <w:pPr>
        <w:numPr>
          <w:ilvl w:val="0"/>
          <w:numId w:val="11"/>
        </w:numPr>
        <w:rPr>
          <w:b/>
          <w:bCs/>
        </w:rPr>
      </w:pPr>
      <w:r w:rsidRPr="00404801">
        <w:rPr>
          <w:b/>
          <w:bCs/>
        </w:rPr>
        <w:t xml:space="preserve">--name </w:t>
      </w:r>
      <w:proofErr w:type="spellStart"/>
      <w:r w:rsidRPr="00404801">
        <w:rPr>
          <w:b/>
          <w:bCs/>
        </w:rPr>
        <w:t>myapp</w:t>
      </w:r>
      <w:proofErr w:type="spellEnd"/>
      <w:r w:rsidRPr="00404801">
        <w:rPr>
          <w:b/>
          <w:bCs/>
        </w:rPr>
        <w:t>-container — give the container a name.</w:t>
      </w:r>
    </w:p>
    <w:p w14:paraId="28D86984" w14:textId="77777777" w:rsidR="00404801" w:rsidRPr="00404801" w:rsidRDefault="00404801" w:rsidP="00404801">
      <w:pPr>
        <w:numPr>
          <w:ilvl w:val="0"/>
          <w:numId w:val="11"/>
        </w:numPr>
        <w:rPr>
          <w:b/>
          <w:bCs/>
        </w:rPr>
      </w:pPr>
      <w:r w:rsidRPr="00404801">
        <w:rPr>
          <w:b/>
          <w:bCs/>
        </w:rPr>
        <w:t>-d — run container in detached mode (in the background).</w:t>
      </w:r>
    </w:p>
    <w:p w14:paraId="1154B257" w14:textId="77777777" w:rsidR="00404801" w:rsidRPr="00404801" w:rsidRDefault="00404801" w:rsidP="00404801">
      <w:pPr>
        <w:numPr>
          <w:ilvl w:val="0"/>
          <w:numId w:val="11"/>
        </w:numPr>
        <w:rPr>
          <w:b/>
          <w:bCs/>
        </w:rPr>
      </w:pPr>
      <w:r w:rsidRPr="00404801">
        <w:rPr>
          <w:b/>
          <w:bCs/>
        </w:rPr>
        <w:t>-p 8000:8000 — map port 8000 of the container to port 8000 on your computer.</w:t>
      </w:r>
    </w:p>
    <w:p w14:paraId="794A6EB9" w14:textId="77777777" w:rsidR="00404801" w:rsidRPr="00404801" w:rsidRDefault="00404801" w:rsidP="00404801">
      <w:pPr>
        <w:numPr>
          <w:ilvl w:val="0"/>
          <w:numId w:val="11"/>
        </w:numPr>
        <w:rPr>
          <w:b/>
          <w:bCs/>
        </w:rPr>
      </w:pPr>
      <w:proofErr w:type="spellStart"/>
      <w:proofErr w:type="gramStart"/>
      <w:r w:rsidRPr="00404801">
        <w:rPr>
          <w:b/>
          <w:bCs/>
        </w:rPr>
        <w:t>myapp:latest</w:t>
      </w:r>
      <w:proofErr w:type="spellEnd"/>
      <w:proofErr w:type="gramEnd"/>
      <w:r w:rsidRPr="00404801">
        <w:rPr>
          <w:b/>
          <w:bCs/>
        </w:rPr>
        <w:t xml:space="preserve"> — the image to use.</w:t>
      </w:r>
    </w:p>
    <w:p w14:paraId="3786951C" w14:textId="77777777" w:rsidR="00404801" w:rsidRDefault="00404801" w:rsidP="00404801">
      <w:pPr>
        <w:rPr>
          <w:b/>
          <w:bCs/>
        </w:rPr>
      </w:pPr>
      <w:r w:rsidRPr="00404801">
        <w:rPr>
          <w:b/>
          <w:bCs/>
        </w:rPr>
        <w:lastRenderedPageBreak/>
        <w:t>If your app doesn’t use ports, you can omit -p.</w:t>
      </w:r>
    </w:p>
    <w:p w14:paraId="7C2DF3CD" w14:textId="0474ABB0" w:rsidR="00404801" w:rsidRPr="00404801" w:rsidRDefault="00404801" w:rsidP="00404801">
      <w:pPr>
        <w:rPr>
          <w:b/>
          <w:bCs/>
          <w:sz w:val="32"/>
          <w:szCs w:val="32"/>
          <w:u w:val="single"/>
        </w:rPr>
      </w:pPr>
      <w:r w:rsidRPr="00404801">
        <w:rPr>
          <w:b/>
          <w:bCs/>
          <w:sz w:val="32"/>
          <w:szCs w:val="32"/>
          <w:u w:val="single"/>
        </w:rPr>
        <w:t>Step 4: See Running Containers (optional)</w:t>
      </w:r>
    </w:p>
    <w:p w14:paraId="5DE2BAC9" w14:textId="7E9B7722" w:rsidR="00404801" w:rsidRDefault="00404801" w:rsidP="00A96A42">
      <w:pPr>
        <w:rPr>
          <w:b/>
          <w:bCs/>
          <w:color w:val="C00000"/>
        </w:rPr>
      </w:pPr>
      <w:r w:rsidRPr="00404801">
        <w:rPr>
          <w:b/>
          <w:bCs/>
          <w:color w:val="C00000"/>
        </w:rPr>
        <w:t xml:space="preserve">docker </w:t>
      </w:r>
      <w:proofErr w:type="spellStart"/>
      <w:r w:rsidRPr="00404801">
        <w:rPr>
          <w:b/>
          <w:bCs/>
          <w:color w:val="C00000"/>
        </w:rPr>
        <w:t>ps</w:t>
      </w:r>
      <w:proofErr w:type="spellEnd"/>
    </w:p>
    <w:p w14:paraId="7C482A04" w14:textId="0B5F14D6" w:rsidR="00404801" w:rsidRPr="00404801" w:rsidRDefault="00404801" w:rsidP="00A96A42">
      <w:pPr>
        <w:rPr>
          <w:b/>
          <w:bCs/>
          <w:sz w:val="32"/>
          <w:szCs w:val="32"/>
          <w:u w:val="single"/>
        </w:rPr>
      </w:pPr>
      <w:r w:rsidRPr="00404801">
        <w:rPr>
          <w:b/>
          <w:bCs/>
          <w:sz w:val="32"/>
          <w:szCs w:val="32"/>
          <w:u w:val="single"/>
        </w:rPr>
        <w:t>Step 5: See Logs (optional)</w:t>
      </w:r>
    </w:p>
    <w:p w14:paraId="3066AB34" w14:textId="01B742DD" w:rsidR="00404801" w:rsidRPr="00404801" w:rsidRDefault="00404801" w:rsidP="00A96A42">
      <w:pPr>
        <w:rPr>
          <w:b/>
          <w:bCs/>
          <w:color w:val="C00000"/>
        </w:rPr>
      </w:pPr>
      <w:r w:rsidRPr="00404801">
        <w:rPr>
          <w:b/>
          <w:bCs/>
          <w:color w:val="C00000"/>
        </w:rPr>
        <w:t xml:space="preserve">docker logs </w:t>
      </w:r>
      <w:proofErr w:type="spellStart"/>
      <w:r w:rsidRPr="00404801">
        <w:rPr>
          <w:b/>
          <w:bCs/>
          <w:color w:val="C00000"/>
        </w:rPr>
        <w:t>myapp</w:t>
      </w:r>
      <w:proofErr w:type="spellEnd"/>
      <w:r w:rsidRPr="00404801">
        <w:rPr>
          <w:b/>
          <w:bCs/>
          <w:color w:val="C00000"/>
        </w:rPr>
        <w:t>-container</w:t>
      </w:r>
    </w:p>
    <w:p w14:paraId="2BDBF938" w14:textId="57C83174" w:rsidR="00404801" w:rsidRPr="00404801" w:rsidRDefault="00404801" w:rsidP="00A96A42">
      <w:pPr>
        <w:rPr>
          <w:b/>
          <w:bCs/>
          <w:sz w:val="32"/>
          <w:szCs w:val="32"/>
          <w:u w:val="single"/>
        </w:rPr>
      </w:pPr>
      <w:r w:rsidRPr="00404801">
        <w:rPr>
          <w:b/>
          <w:bCs/>
          <w:sz w:val="32"/>
          <w:szCs w:val="32"/>
          <w:u w:val="single"/>
        </w:rPr>
        <w:t>Step 6: Stop a Running Container</w:t>
      </w:r>
    </w:p>
    <w:p w14:paraId="63706ADD" w14:textId="3302CA10" w:rsidR="00404801" w:rsidRPr="00404801" w:rsidRDefault="00404801" w:rsidP="00A96A42">
      <w:pPr>
        <w:rPr>
          <w:b/>
          <w:bCs/>
          <w:color w:val="C00000"/>
        </w:rPr>
      </w:pPr>
      <w:r w:rsidRPr="00404801">
        <w:rPr>
          <w:b/>
          <w:bCs/>
          <w:color w:val="C00000"/>
        </w:rPr>
        <w:t xml:space="preserve">docker stop </w:t>
      </w:r>
      <w:proofErr w:type="spellStart"/>
      <w:r w:rsidRPr="00404801">
        <w:rPr>
          <w:b/>
          <w:bCs/>
          <w:color w:val="C00000"/>
        </w:rPr>
        <w:t>myapp</w:t>
      </w:r>
      <w:proofErr w:type="spellEnd"/>
      <w:r w:rsidRPr="00404801">
        <w:rPr>
          <w:b/>
          <w:bCs/>
          <w:color w:val="C00000"/>
        </w:rPr>
        <w:t>-container</w:t>
      </w:r>
    </w:p>
    <w:p w14:paraId="0270F6F8" w14:textId="0453811D" w:rsidR="00404801" w:rsidRPr="00404801" w:rsidRDefault="00404801" w:rsidP="00A96A42">
      <w:pPr>
        <w:rPr>
          <w:b/>
          <w:bCs/>
          <w:sz w:val="32"/>
          <w:szCs w:val="32"/>
          <w:u w:val="single"/>
        </w:rPr>
      </w:pPr>
      <w:r w:rsidRPr="00404801">
        <w:rPr>
          <w:b/>
          <w:bCs/>
          <w:sz w:val="32"/>
          <w:szCs w:val="32"/>
          <w:u w:val="single"/>
        </w:rPr>
        <w:t>Step 7: Remove a Container (after stopping it)</w:t>
      </w:r>
    </w:p>
    <w:p w14:paraId="7D36DEAF" w14:textId="7EAEBD2F" w:rsidR="00404801" w:rsidRPr="00404801" w:rsidRDefault="00404801" w:rsidP="00A96A42">
      <w:pPr>
        <w:rPr>
          <w:b/>
          <w:bCs/>
          <w:color w:val="C00000"/>
        </w:rPr>
      </w:pPr>
      <w:r w:rsidRPr="00404801">
        <w:rPr>
          <w:b/>
          <w:bCs/>
          <w:color w:val="C00000"/>
        </w:rPr>
        <w:t xml:space="preserve">docker rm </w:t>
      </w:r>
      <w:proofErr w:type="spellStart"/>
      <w:r w:rsidRPr="00404801">
        <w:rPr>
          <w:b/>
          <w:bCs/>
          <w:color w:val="C00000"/>
        </w:rPr>
        <w:t>myapp</w:t>
      </w:r>
      <w:proofErr w:type="spellEnd"/>
      <w:r w:rsidRPr="00404801">
        <w:rPr>
          <w:b/>
          <w:bCs/>
          <w:color w:val="C00000"/>
        </w:rPr>
        <w:t>-container</w:t>
      </w:r>
    </w:p>
    <w:p w14:paraId="6852273A" w14:textId="7E2FB517" w:rsidR="00404801" w:rsidRPr="00404801" w:rsidRDefault="00404801" w:rsidP="00A96A42">
      <w:pPr>
        <w:rPr>
          <w:b/>
          <w:bCs/>
          <w:sz w:val="32"/>
          <w:szCs w:val="32"/>
        </w:rPr>
      </w:pPr>
      <w:r w:rsidRPr="00404801">
        <w:rPr>
          <w:b/>
          <w:bCs/>
          <w:sz w:val="32"/>
          <w:szCs w:val="32"/>
        </w:rPr>
        <w:t>Step 8: Remove an Image (optional)</w:t>
      </w:r>
    </w:p>
    <w:p w14:paraId="7057700E" w14:textId="2305C52D" w:rsidR="00404801" w:rsidRDefault="00404801" w:rsidP="00A96A42">
      <w:pPr>
        <w:rPr>
          <w:b/>
          <w:bCs/>
          <w:color w:val="C00000"/>
        </w:rPr>
      </w:pPr>
      <w:r w:rsidRPr="00404801">
        <w:rPr>
          <w:b/>
          <w:bCs/>
          <w:color w:val="C00000"/>
        </w:rPr>
        <w:t xml:space="preserve">docker </w:t>
      </w:r>
      <w:proofErr w:type="spellStart"/>
      <w:r w:rsidRPr="00404801">
        <w:rPr>
          <w:b/>
          <w:bCs/>
          <w:color w:val="C00000"/>
        </w:rPr>
        <w:t>rmi</w:t>
      </w:r>
      <w:proofErr w:type="spellEnd"/>
      <w:r w:rsidRPr="00404801">
        <w:rPr>
          <w:b/>
          <w:bCs/>
          <w:color w:val="C00000"/>
        </w:rPr>
        <w:t xml:space="preserve"> </w:t>
      </w:r>
      <w:proofErr w:type="spellStart"/>
      <w:proofErr w:type="gramStart"/>
      <w:r w:rsidRPr="00404801">
        <w:rPr>
          <w:b/>
          <w:bCs/>
          <w:color w:val="C00000"/>
        </w:rPr>
        <w:t>myapp:latest</w:t>
      </w:r>
      <w:proofErr w:type="spellEnd"/>
      <w:proofErr w:type="gramEnd"/>
    </w:p>
    <w:p w14:paraId="054618EF" w14:textId="77777777" w:rsidR="00404801" w:rsidRPr="00404801" w:rsidRDefault="00404801" w:rsidP="00404801">
      <w:pPr>
        <w:pStyle w:val="Heading3"/>
      </w:pPr>
      <w:r w:rsidRPr="00404801">
        <w:t>Summary of Key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6385"/>
      </w:tblGrid>
      <w:tr w:rsidR="00404801" w:rsidRPr="00404801" w14:paraId="67B333E5" w14:textId="77777777" w:rsidTr="00404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7479D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CC3341D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>Command Example</w:t>
            </w:r>
          </w:p>
        </w:tc>
      </w:tr>
      <w:tr w:rsidR="00404801" w:rsidRPr="00404801" w14:paraId="39018542" w14:textId="77777777" w:rsidTr="00404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ABFAA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>Build image</w:t>
            </w:r>
          </w:p>
        </w:tc>
        <w:tc>
          <w:tcPr>
            <w:tcW w:w="0" w:type="auto"/>
            <w:vAlign w:val="center"/>
            <w:hideMark/>
          </w:tcPr>
          <w:p w14:paraId="42F7D70A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 xml:space="preserve">docker build -t </w:t>
            </w:r>
            <w:proofErr w:type="spellStart"/>
            <w:proofErr w:type="gramStart"/>
            <w:r w:rsidRPr="00404801">
              <w:rPr>
                <w:b/>
                <w:bCs/>
              </w:rPr>
              <w:t>myapp:latest</w:t>
            </w:r>
            <w:proofErr w:type="spellEnd"/>
            <w:proofErr w:type="gramEnd"/>
            <w:r w:rsidRPr="00404801">
              <w:rPr>
                <w:b/>
                <w:bCs/>
              </w:rPr>
              <w:t xml:space="preserve"> .</w:t>
            </w:r>
          </w:p>
        </w:tc>
      </w:tr>
      <w:tr w:rsidR="00404801" w:rsidRPr="00404801" w14:paraId="24B43763" w14:textId="77777777" w:rsidTr="00404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1FAAA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>List images</w:t>
            </w:r>
          </w:p>
        </w:tc>
        <w:tc>
          <w:tcPr>
            <w:tcW w:w="0" w:type="auto"/>
            <w:vAlign w:val="center"/>
            <w:hideMark/>
          </w:tcPr>
          <w:p w14:paraId="6BD9FC62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>docker images</w:t>
            </w:r>
          </w:p>
        </w:tc>
      </w:tr>
      <w:tr w:rsidR="00404801" w:rsidRPr="00404801" w14:paraId="0C9EDAAA" w14:textId="77777777" w:rsidTr="00404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D8724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>Run container</w:t>
            </w:r>
          </w:p>
        </w:tc>
        <w:tc>
          <w:tcPr>
            <w:tcW w:w="0" w:type="auto"/>
            <w:vAlign w:val="center"/>
            <w:hideMark/>
          </w:tcPr>
          <w:p w14:paraId="71F63010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 xml:space="preserve">docker run --name </w:t>
            </w:r>
            <w:proofErr w:type="spellStart"/>
            <w:r w:rsidRPr="00404801">
              <w:rPr>
                <w:b/>
                <w:bCs/>
              </w:rPr>
              <w:t>myapp</w:t>
            </w:r>
            <w:proofErr w:type="spellEnd"/>
            <w:r w:rsidRPr="00404801">
              <w:rPr>
                <w:b/>
                <w:bCs/>
              </w:rPr>
              <w:t xml:space="preserve">-container -d -p 8000:8000 </w:t>
            </w:r>
            <w:proofErr w:type="spellStart"/>
            <w:proofErr w:type="gramStart"/>
            <w:r w:rsidRPr="00404801">
              <w:rPr>
                <w:b/>
                <w:bCs/>
              </w:rPr>
              <w:t>myapp:latest</w:t>
            </w:r>
            <w:proofErr w:type="spellEnd"/>
            <w:proofErr w:type="gramEnd"/>
          </w:p>
        </w:tc>
      </w:tr>
      <w:tr w:rsidR="00404801" w:rsidRPr="00404801" w14:paraId="7C886023" w14:textId="77777777" w:rsidTr="00404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7612F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>List running containers</w:t>
            </w:r>
          </w:p>
        </w:tc>
        <w:tc>
          <w:tcPr>
            <w:tcW w:w="0" w:type="auto"/>
            <w:vAlign w:val="center"/>
            <w:hideMark/>
          </w:tcPr>
          <w:p w14:paraId="78980F1A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 xml:space="preserve">docker </w:t>
            </w:r>
            <w:proofErr w:type="spellStart"/>
            <w:r w:rsidRPr="00404801">
              <w:rPr>
                <w:b/>
                <w:bCs/>
              </w:rPr>
              <w:t>ps</w:t>
            </w:r>
            <w:proofErr w:type="spellEnd"/>
          </w:p>
        </w:tc>
      </w:tr>
      <w:tr w:rsidR="00404801" w:rsidRPr="00404801" w14:paraId="5B0344E1" w14:textId="77777777" w:rsidTr="00404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D1D1F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>View container logs</w:t>
            </w:r>
          </w:p>
        </w:tc>
        <w:tc>
          <w:tcPr>
            <w:tcW w:w="0" w:type="auto"/>
            <w:vAlign w:val="center"/>
            <w:hideMark/>
          </w:tcPr>
          <w:p w14:paraId="3BB2F239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 xml:space="preserve">docker logs </w:t>
            </w:r>
            <w:proofErr w:type="spellStart"/>
            <w:r w:rsidRPr="00404801">
              <w:rPr>
                <w:b/>
                <w:bCs/>
              </w:rPr>
              <w:t>myapp</w:t>
            </w:r>
            <w:proofErr w:type="spellEnd"/>
            <w:r w:rsidRPr="00404801">
              <w:rPr>
                <w:b/>
                <w:bCs/>
              </w:rPr>
              <w:t>-container</w:t>
            </w:r>
          </w:p>
        </w:tc>
      </w:tr>
      <w:tr w:rsidR="00404801" w:rsidRPr="00404801" w14:paraId="568ABA2D" w14:textId="77777777" w:rsidTr="00404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5337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>Stop container</w:t>
            </w:r>
          </w:p>
        </w:tc>
        <w:tc>
          <w:tcPr>
            <w:tcW w:w="0" w:type="auto"/>
            <w:vAlign w:val="center"/>
            <w:hideMark/>
          </w:tcPr>
          <w:p w14:paraId="016338E8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 xml:space="preserve">docker stop </w:t>
            </w:r>
            <w:proofErr w:type="spellStart"/>
            <w:r w:rsidRPr="00404801">
              <w:rPr>
                <w:b/>
                <w:bCs/>
              </w:rPr>
              <w:t>myapp</w:t>
            </w:r>
            <w:proofErr w:type="spellEnd"/>
            <w:r w:rsidRPr="00404801">
              <w:rPr>
                <w:b/>
                <w:bCs/>
              </w:rPr>
              <w:t>-container</w:t>
            </w:r>
          </w:p>
        </w:tc>
      </w:tr>
      <w:tr w:rsidR="00404801" w:rsidRPr="00404801" w14:paraId="19F66C35" w14:textId="77777777" w:rsidTr="00404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53C66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>Remove container</w:t>
            </w:r>
          </w:p>
        </w:tc>
        <w:tc>
          <w:tcPr>
            <w:tcW w:w="0" w:type="auto"/>
            <w:vAlign w:val="center"/>
            <w:hideMark/>
          </w:tcPr>
          <w:p w14:paraId="00BAD127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 xml:space="preserve">docker rm </w:t>
            </w:r>
            <w:proofErr w:type="spellStart"/>
            <w:r w:rsidRPr="00404801">
              <w:rPr>
                <w:b/>
                <w:bCs/>
              </w:rPr>
              <w:t>myapp</w:t>
            </w:r>
            <w:proofErr w:type="spellEnd"/>
            <w:r w:rsidRPr="00404801">
              <w:rPr>
                <w:b/>
                <w:bCs/>
              </w:rPr>
              <w:t>-container</w:t>
            </w:r>
          </w:p>
        </w:tc>
      </w:tr>
      <w:tr w:rsidR="00404801" w:rsidRPr="00404801" w14:paraId="707AB94F" w14:textId="77777777" w:rsidTr="00404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1F916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>Remove image</w:t>
            </w:r>
          </w:p>
        </w:tc>
        <w:tc>
          <w:tcPr>
            <w:tcW w:w="0" w:type="auto"/>
            <w:vAlign w:val="center"/>
            <w:hideMark/>
          </w:tcPr>
          <w:p w14:paraId="69DD7913" w14:textId="77777777" w:rsidR="00404801" w:rsidRPr="00404801" w:rsidRDefault="00404801" w:rsidP="00404801">
            <w:pPr>
              <w:rPr>
                <w:b/>
                <w:bCs/>
              </w:rPr>
            </w:pPr>
            <w:r w:rsidRPr="00404801">
              <w:rPr>
                <w:b/>
                <w:bCs/>
              </w:rPr>
              <w:t xml:space="preserve">docker </w:t>
            </w:r>
            <w:proofErr w:type="spellStart"/>
            <w:r w:rsidRPr="00404801">
              <w:rPr>
                <w:b/>
                <w:bCs/>
              </w:rPr>
              <w:t>rmi</w:t>
            </w:r>
            <w:proofErr w:type="spellEnd"/>
            <w:r w:rsidRPr="00404801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04801">
              <w:rPr>
                <w:b/>
                <w:bCs/>
              </w:rPr>
              <w:t>myapp:latest</w:t>
            </w:r>
            <w:proofErr w:type="spellEnd"/>
            <w:proofErr w:type="gramEnd"/>
          </w:p>
        </w:tc>
      </w:tr>
    </w:tbl>
    <w:p w14:paraId="17F7C0D0" w14:textId="77777777" w:rsidR="00404801" w:rsidRPr="00404801" w:rsidRDefault="00404801" w:rsidP="00A96A42">
      <w:pPr>
        <w:rPr>
          <w:b/>
          <w:bCs/>
          <w:color w:val="C00000"/>
        </w:rPr>
      </w:pPr>
    </w:p>
    <w:sectPr w:rsidR="00404801" w:rsidRPr="00404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100918"/>
    <w:multiLevelType w:val="multilevel"/>
    <w:tmpl w:val="1F8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A67AF"/>
    <w:multiLevelType w:val="multilevel"/>
    <w:tmpl w:val="C366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56578">
    <w:abstractNumId w:val="8"/>
  </w:num>
  <w:num w:numId="2" w16cid:durableId="1140615520">
    <w:abstractNumId w:val="6"/>
  </w:num>
  <w:num w:numId="3" w16cid:durableId="60912599">
    <w:abstractNumId w:val="5"/>
  </w:num>
  <w:num w:numId="4" w16cid:durableId="480972932">
    <w:abstractNumId w:val="4"/>
  </w:num>
  <w:num w:numId="5" w16cid:durableId="259726745">
    <w:abstractNumId w:val="7"/>
  </w:num>
  <w:num w:numId="6" w16cid:durableId="27293484">
    <w:abstractNumId w:val="3"/>
  </w:num>
  <w:num w:numId="7" w16cid:durableId="1561399933">
    <w:abstractNumId w:val="2"/>
  </w:num>
  <w:num w:numId="8" w16cid:durableId="427316123">
    <w:abstractNumId w:val="1"/>
  </w:num>
  <w:num w:numId="9" w16cid:durableId="1569534800">
    <w:abstractNumId w:val="0"/>
  </w:num>
  <w:num w:numId="10" w16cid:durableId="885137915">
    <w:abstractNumId w:val="10"/>
  </w:num>
  <w:num w:numId="11" w16cid:durableId="769400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1CB"/>
    <w:rsid w:val="0015074B"/>
    <w:rsid w:val="0029639D"/>
    <w:rsid w:val="00326F90"/>
    <w:rsid w:val="00404801"/>
    <w:rsid w:val="00A96A42"/>
    <w:rsid w:val="00AA1D8D"/>
    <w:rsid w:val="00B47730"/>
    <w:rsid w:val="00CB0664"/>
    <w:rsid w:val="00D05E30"/>
    <w:rsid w:val="00DD45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3537C"/>
  <w14:defaultImageDpi w14:val="300"/>
  <w15:docId w15:val="{8DB243E6-45FD-4D62-8BA0-0B994FF0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7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FLOREA BALTAG</cp:lastModifiedBy>
  <cp:revision>2</cp:revision>
  <dcterms:created xsi:type="dcterms:W3CDTF">2013-12-23T23:15:00Z</dcterms:created>
  <dcterms:modified xsi:type="dcterms:W3CDTF">2025-05-18T17:48:00Z</dcterms:modified>
  <cp:category/>
</cp:coreProperties>
</file>